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79E07F" w14:textId="4B5C5CE6" w:rsidR="001C6474" w:rsidRDefault="00B75DBB">
      <w:r>
        <w:rPr>
          <w:b/>
          <w:sz w:val="36"/>
        </w:rPr>
        <w:t xml:space="preserve">                                        </w:t>
      </w:r>
      <w:r w:rsidR="00000000">
        <w:rPr>
          <w:b/>
          <w:sz w:val="36"/>
        </w:rPr>
        <w:t>Sai Yaswanth Chithirala</w:t>
      </w:r>
    </w:p>
    <w:p w14:paraId="652261BA" w14:textId="197D48AE" w:rsidR="001C6474" w:rsidRDefault="00B75DBB">
      <w:r>
        <w:t xml:space="preserve">                           </w:t>
      </w:r>
      <w:r w:rsidR="00000000">
        <w:t>Amaravati | syaswanth486@gmail.com | +91 9849405491</w:t>
      </w:r>
      <w:r>
        <w:t xml:space="preserve">| </w:t>
      </w:r>
      <w:r w:rsidR="00000000">
        <w:t>www.linkedin.com/in/-yaswanth</w:t>
      </w:r>
    </w:p>
    <w:p w14:paraId="730C03F8" w14:textId="77777777" w:rsidR="001C6474" w:rsidRDefault="00000000">
      <w:r>
        <w:rPr>
          <w:b/>
          <w:sz w:val="28"/>
        </w:rPr>
        <w:t>Career Objective</w:t>
      </w:r>
    </w:p>
    <w:p w14:paraId="2F013469" w14:textId="77777777" w:rsidR="001C6474" w:rsidRDefault="00000000">
      <w:r>
        <w:t>Aspiring Software Engineer with a strong foundation in web development, front-end design, and data-driven technologies. Seeking to contribute to high-impact development teams where innovation, clean code, and continuous learning are valued. Eager to apply my skills in JavaScript, HTML, CSS, and PHP to build responsive and scalable web applications.</w:t>
      </w:r>
    </w:p>
    <w:p w14:paraId="5C446899" w14:textId="77777777" w:rsidR="001C6474" w:rsidRDefault="00000000">
      <w:r>
        <w:rPr>
          <w:b/>
          <w:sz w:val="28"/>
        </w:rPr>
        <w:t>Education</w:t>
      </w:r>
    </w:p>
    <w:p w14:paraId="476DA839" w14:textId="77777777" w:rsidR="001C6474" w:rsidRDefault="00000000">
      <w:r>
        <w:t>B.Tech in Computer Science and Engineering</w:t>
      </w:r>
    </w:p>
    <w:p w14:paraId="54DB6919" w14:textId="77777777" w:rsidR="001C6474" w:rsidRDefault="00000000">
      <w:r>
        <w:t>Vellore Institute of Technology, Amaravati – 2021–2025</w:t>
      </w:r>
    </w:p>
    <w:p w14:paraId="005BCE7C" w14:textId="687FE41D" w:rsidR="001C6474" w:rsidRDefault="00000000">
      <w:r>
        <w:t>CGPA: 8.</w:t>
      </w:r>
      <w:r w:rsidR="00B75DBB">
        <w:t>70</w:t>
      </w:r>
      <w:r>
        <w:t xml:space="preserve"> / 10</w:t>
      </w:r>
    </w:p>
    <w:p w14:paraId="383C649E" w14:textId="77777777" w:rsidR="001C6474" w:rsidRDefault="00000000">
      <w:r>
        <w:rPr>
          <w:b/>
          <w:sz w:val="28"/>
        </w:rPr>
        <w:t>Technical Skills</w:t>
      </w:r>
    </w:p>
    <w:p w14:paraId="7FECE533" w14:textId="77777777" w:rsidR="001C6474" w:rsidRDefault="00000000">
      <w:r>
        <w:t>Languages: JavaScript, Python, Java, SQL, HTML5, CSS3, PHP</w:t>
      </w:r>
    </w:p>
    <w:p w14:paraId="3E21D3A2" w14:textId="77777777" w:rsidR="001C6474" w:rsidRDefault="00000000">
      <w:r>
        <w:t>Frameworks/Tools: React.js, Bootstrap, Git, Power BI, Streamlit</w:t>
      </w:r>
    </w:p>
    <w:p w14:paraId="32C0BC4D" w14:textId="77777777" w:rsidR="001C6474" w:rsidRDefault="00000000">
      <w:r>
        <w:t>Databases: MySQL, MongoDB</w:t>
      </w:r>
    </w:p>
    <w:p w14:paraId="2704B6A2" w14:textId="77777777" w:rsidR="001C6474" w:rsidRDefault="00000000">
      <w:r>
        <w:t>Core Areas: Web Development, Frontend/UI Design, QA Testing, Data Analytics, REST APIs</w:t>
      </w:r>
    </w:p>
    <w:p w14:paraId="7ADF2476" w14:textId="77777777" w:rsidR="001C6474" w:rsidRDefault="00000000">
      <w:r>
        <w:rPr>
          <w:b/>
          <w:sz w:val="28"/>
        </w:rPr>
        <w:t>Professional Experience</w:t>
      </w:r>
    </w:p>
    <w:p w14:paraId="172FAD1E" w14:textId="6B022C8B" w:rsidR="001C6474" w:rsidRDefault="00000000">
      <w:r>
        <w:t>Associate Engineer – Orca NexGen</w:t>
      </w:r>
      <w:r w:rsidR="00B75DBB">
        <w:t xml:space="preserve">                                                                                                                    </w:t>
      </w:r>
      <w:r>
        <w:t xml:space="preserve">Mar 2025 – </w:t>
      </w:r>
      <w:r w:rsidR="00B75DBB">
        <w:t>Jun 2025</w:t>
      </w:r>
    </w:p>
    <w:p w14:paraId="1B111617" w14:textId="6B8DDDA4" w:rsidR="001C6474" w:rsidRDefault="00000000">
      <w:r>
        <w:t>- Spearheaded frontend development for a web-based Attendance System using HTML, CSS, JavaScript, and</w:t>
      </w:r>
      <w:r w:rsidR="00B75DBB">
        <w:t xml:space="preserve"> </w:t>
      </w:r>
      <w:r>
        <w:t>Bootstrap.</w:t>
      </w:r>
    </w:p>
    <w:p w14:paraId="7989410D" w14:textId="77777777" w:rsidR="001C6474" w:rsidRDefault="00000000">
      <w:r>
        <w:t>- Integrated OTP-based email verification for password recovery using PHP and MySQL.</w:t>
      </w:r>
    </w:p>
    <w:p w14:paraId="2191819E" w14:textId="77777777" w:rsidR="001C6474" w:rsidRDefault="00000000">
      <w:r>
        <w:t>- Collaborated with backend developers to deploy GPS tracking and real-time database synchronization.</w:t>
      </w:r>
    </w:p>
    <w:p w14:paraId="64AA85D6" w14:textId="2B54E1A5" w:rsidR="001C6474" w:rsidRDefault="00000000">
      <w:r>
        <w:t>Data Science &amp; Analytics Intern – Grantley Edutec</w:t>
      </w:r>
      <w:r w:rsidR="00B75DBB">
        <w:t xml:space="preserve">h                                                                                   </w:t>
      </w:r>
      <w:r>
        <w:t>Sep 2024 – Nov 2024</w:t>
      </w:r>
    </w:p>
    <w:p w14:paraId="7CDD5C7F" w14:textId="77777777" w:rsidR="001C6474" w:rsidRDefault="00000000">
      <w:r>
        <w:t>- Analyzed over 2,000+ financial records and built interactive dashboards using Power BI.</w:t>
      </w:r>
    </w:p>
    <w:p w14:paraId="53327AB5" w14:textId="77777777" w:rsidR="001C6474" w:rsidRDefault="00000000">
      <w:r>
        <w:t>- Automated analytics reporting, reducing manual effort by 30%.</w:t>
      </w:r>
    </w:p>
    <w:p w14:paraId="529A5449" w14:textId="77777777" w:rsidR="001C6474" w:rsidRDefault="00000000">
      <w:r>
        <w:t>- Designed predictive models for financial forecasting with 85% model accuracy.</w:t>
      </w:r>
    </w:p>
    <w:p w14:paraId="71191A88" w14:textId="7FB7A589" w:rsidR="001C6474" w:rsidRDefault="00000000">
      <w:r>
        <w:t>Research Analyst – Pennify Chapter, VIT-AP</w:t>
      </w:r>
      <w:r w:rsidR="00B75DBB">
        <w:t xml:space="preserve">                                                                                                           </w:t>
      </w:r>
      <w:r>
        <w:t>2021 – 2022</w:t>
      </w:r>
    </w:p>
    <w:p w14:paraId="6B1BCD16" w14:textId="77777777" w:rsidR="001C6474" w:rsidRDefault="00000000">
      <w:r>
        <w:t>- Published fintech market reports and streamlined data ingestion processes.</w:t>
      </w:r>
    </w:p>
    <w:p w14:paraId="2497C499" w14:textId="77777777" w:rsidR="001C6474" w:rsidRDefault="00000000">
      <w:r>
        <w:t>- Improved reporting accuracy by standardizing data formats across sources.</w:t>
      </w:r>
    </w:p>
    <w:p w14:paraId="6D5DE1F1" w14:textId="77777777" w:rsidR="001C6474" w:rsidRDefault="00000000">
      <w:r>
        <w:t>- Coordinated with cross-functional teams to boost research workflow by 10%.</w:t>
      </w:r>
    </w:p>
    <w:p w14:paraId="45B1DBE1" w14:textId="77777777" w:rsidR="001C6474" w:rsidRDefault="00000000">
      <w:r>
        <w:rPr>
          <w:b/>
          <w:sz w:val="28"/>
        </w:rPr>
        <w:lastRenderedPageBreak/>
        <w:t>Key Projects</w:t>
      </w:r>
    </w:p>
    <w:p w14:paraId="534D0DFF" w14:textId="77777777" w:rsidR="001C6474" w:rsidRDefault="00000000">
      <w:r>
        <w:t>Document Q&amp;A System using LLMs</w:t>
      </w:r>
    </w:p>
    <w:p w14:paraId="4E1EBF82" w14:textId="77777777" w:rsidR="001C6474" w:rsidRDefault="00000000">
      <w:r>
        <w:t>- Developed a question-answering chatbot with RAG pipeline achieving 87% response accuracy.</w:t>
      </w:r>
    </w:p>
    <w:p w14:paraId="0CA5D032" w14:textId="77777777" w:rsidR="001C6474" w:rsidRDefault="00000000">
      <w:r>
        <w:t>Employee Attendance System (React + PHP + Face Recognition)</w:t>
      </w:r>
    </w:p>
    <w:p w14:paraId="5030CC34" w14:textId="77777777" w:rsidR="001C6474" w:rsidRDefault="00000000">
      <w:r>
        <w:t>- Built full-stack web app with face recognition, GPS logging, and secure leave management.</w:t>
      </w:r>
    </w:p>
    <w:p w14:paraId="7B16D003" w14:textId="77777777" w:rsidR="001C6474" w:rsidRDefault="00000000">
      <w:r>
        <w:t>- Integrated frontend with real-time data backend and email OTP using PHP.</w:t>
      </w:r>
    </w:p>
    <w:p w14:paraId="3536FD39" w14:textId="77777777" w:rsidR="001C6474" w:rsidRDefault="00000000">
      <w:r>
        <w:t>BlinkIt Sales Data Analysis</w:t>
      </w:r>
    </w:p>
    <w:p w14:paraId="199D508C" w14:textId="77777777" w:rsidR="001C6474" w:rsidRDefault="00000000">
      <w:r>
        <w:t>- Created Power BI dashboards that improved decision-making speed by 40%.</w:t>
      </w:r>
    </w:p>
    <w:p w14:paraId="4327C05C" w14:textId="77777777" w:rsidR="001C6474" w:rsidRDefault="00000000">
      <w:r>
        <w:t>Play Link – Outdoor Sports Team App</w:t>
      </w:r>
    </w:p>
    <w:p w14:paraId="670B576C" w14:textId="77777777" w:rsidR="001C6474" w:rsidRDefault="00000000">
      <w:r>
        <w:t>- Designed a responsive frontend with React for team formation and venue booking.</w:t>
      </w:r>
    </w:p>
    <w:p w14:paraId="3925A772" w14:textId="77777777" w:rsidR="001C6474" w:rsidRDefault="00000000">
      <w:r>
        <w:t>- Implemented API communication with Node.js backend.</w:t>
      </w:r>
    </w:p>
    <w:p w14:paraId="749598C0" w14:textId="77777777" w:rsidR="001C6474" w:rsidRDefault="00000000">
      <w:r>
        <w:t>Disease Prediction Model (ML)</w:t>
      </w:r>
    </w:p>
    <w:p w14:paraId="2A1203E0" w14:textId="77777777" w:rsidR="001C6474" w:rsidRDefault="00000000">
      <w:r>
        <w:t>- Built and trained a model achieving 85% prediction accuracy using patient symptom data.</w:t>
      </w:r>
    </w:p>
    <w:p w14:paraId="102B6140" w14:textId="77777777" w:rsidR="001C6474" w:rsidRDefault="00000000">
      <w:r>
        <w:rPr>
          <w:b/>
          <w:sz w:val="28"/>
        </w:rPr>
        <w:t>Soft Skills</w:t>
      </w:r>
    </w:p>
    <w:p w14:paraId="6B3E828E" w14:textId="77777777" w:rsidR="001C6474" w:rsidRDefault="00000000">
      <w:r>
        <w:t>✔ Analytical Thinking &amp; Logical Reasoning</w:t>
      </w:r>
    </w:p>
    <w:p w14:paraId="5823652A" w14:textId="77777777" w:rsidR="001C6474" w:rsidRDefault="00000000">
      <w:r>
        <w:t>✔ Clear Communication &amp; Cross-Team Collaboration</w:t>
      </w:r>
    </w:p>
    <w:p w14:paraId="60ECE588" w14:textId="77777777" w:rsidR="001C6474" w:rsidRDefault="00000000">
      <w:r>
        <w:t>✔ Task Prioritization &amp; Time Management</w:t>
      </w:r>
    </w:p>
    <w:p w14:paraId="7B2E741C" w14:textId="77777777" w:rsidR="001C6474" w:rsidRDefault="00000000">
      <w:r>
        <w:t>✔ Creative Problem Solving</w:t>
      </w:r>
    </w:p>
    <w:sectPr w:rsidR="001C6474" w:rsidSect="00B75DB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32769583">
    <w:abstractNumId w:val="8"/>
  </w:num>
  <w:num w:numId="2" w16cid:durableId="967971159">
    <w:abstractNumId w:val="6"/>
  </w:num>
  <w:num w:numId="3" w16cid:durableId="570116303">
    <w:abstractNumId w:val="5"/>
  </w:num>
  <w:num w:numId="4" w16cid:durableId="2143378528">
    <w:abstractNumId w:val="4"/>
  </w:num>
  <w:num w:numId="5" w16cid:durableId="1376659033">
    <w:abstractNumId w:val="7"/>
  </w:num>
  <w:num w:numId="6" w16cid:durableId="804083229">
    <w:abstractNumId w:val="3"/>
  </w:num>
  <w:num w:numId="7" w16cid:durableId="1143423493">
    <w:abstractNumId w:val="2"/>
  </w:num>
  <w:num w:numId="8" w16cid:durableId="590165501">
    <w:abstractNumId w:val="1"/>
  </w:num>
  <w:num w:numId="9" w16cid:durableId="15605580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3AE5"/>
    <w:rsid w:val="0015074B"/>
    <w:rsid w:val="001C6474"/>
    <w:rsid w:val="0029639D"/>
    <w:rsid w:val="00326F90"/>
    <w:rsid w:val="00AA1D8D"/>
    <w:rsid w:val="00B47730"/>
    <w:rsid w:val="00B75DBB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E355FF"/>
  <w14:defaultImageDpi w14:val="300"/>
  <w15:docId w15:val="{1D60EBC0-E51D-4003-8F8E-59D34245F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465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sai yaswanth</cp:lastModifiedBy>
  <cp:revision>2</cp:revision>
  <dcterms:created xsi:type="dcterms:W3CDTF">2013-12-23T23:15:00Z</dcterms:created>
  <dcterms:modified xsi:type="dcterms:W3CDTF">2025-06-25T06:44:00Z</dcterms:modified>
  <cp:category/>
</cp:coreProperties>
</file>